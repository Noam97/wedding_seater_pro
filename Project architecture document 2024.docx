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32E04" w14:textId="0A5B0D94" w:rsidR="003312ED" w:rsidRPr="002C1E7C" w:rsidRDefault="008811A4" w:rsidP="002C1E7C">
      <w:pPr>
        <w:pStyle w:val="Title"/>
        <w:rPr>
          <w:rFonts w:hint="cs"/>
          <w:sz w:val="44"/>
          <w:szCs w:val="22"/>
          <w:rtl/>
          <w:lang w:bidi="he-IL"/>
        </w:rPr>
      </w:pPr>
      <w:r>
        <w:rPr>
          <w:rFonts w:ascii="Arial" w:hAnsi="Arial" w:cs="Arial"/>
          <w:b/>
          <w:bCs/>
          <w:color w:val="202124"/>
          <w:shd w:val="clear" w:color="auto" w:fill="FFFFFF"/>
        </w:rPr>
        <w:t>PROJECT architecture document</w:t>
      </w:r>
      <w:r w:rsidR="00C92C41" w:rsidRPr="0052501B">
        <w:rPr>
          <w:sz w:val="44"/>
          <w:szCs w:val="22"/>
        </w:rPr>
        <w:br/>
      </w:r>
      <w:r w:rsidR="00D47E2C">
        <w:rPr>
          <w:sz w:val="44"/>
          <w:szCs w:val="22"/>
        </w:rPr>
        <w:t>EVENT</w:t>
      </w:r>
      <w:r w:rsidR="002C1E7C">
        <w:rPr>
          <w:sz w:val="44"/>
          <w:szCs w:val="22"/>
        </w:rPr>
        <w:t xml:space="preserve"> Seater pro</w:t>
      </w:r>
    </w:p>
    <w:p w14:paraId="25493DE6" w14:textId="77777777" w:rsidR="003312ED" w:rsidRPr="0052501B" w:rsidRDefault="00000000">
      <w:pPr>
        <w:pStyle w:val="Heading1"/>
        <w:rPr>
          <w:sz w:val="36"/>
          <w:szCs w:val="22"/>
        </w:rPr>
      </w:pPr>
      <w:sdt>
        <w:sdtPr>
          <w:rPr>
            <w:sz w:val="36"/>
            <w:szCs w:val="22"/>
          </w:rPr>
          <w:alias w:val="Overview:"/>
          <w:tag w:val="Overview:"/>
          <w:id w:val="1877890496"/>
          <w:placeholder>
            <w:docPart w:val="5EE22E648BAD4001A0C30FCFC0E76580"/>
          </w:placeholder>
          <w:temporary/>
          <w:showingPlcHdr/>
          <w15:appearance w15:val="hidden"/>
        </w:sdtPr>
        <w:sdtContent>
          <w:r w:rsidR="000A0612" w:rsidRPr="0052501B">
            <w:rPr>
              <w:sz w:val="36"/>
              <w:szCs w:val="22"/>
            </w:rPr>
            <w:t>Overview</w:t>
          </w:r>
        </w:sdtContent>
      </w:sdt>
    </w:p>
    <w:p w14:paraId="05D8705B" w14:textId="77777777" w:rsidR="003312ED" w:rsidRPr="0052501B" w:rsidRDefault="00000000">
      <w:pPr>
        <w:pStyle w:val="Heading2"/>
        <w:rPr>
          <w:sz w:val="32"/>
          <w:szCs w:val="22"/>
        </w:rPr>
      </w:pPr>
      <w:sdt>
        <w:sdtPr>
          <w:rPr>
            <w:sz w:val="32"/>
            <w:szCs w:val="22"/>
          </w:rPr>
          <w:alias w:val="Project Background and Description:"/>
          <w:tag w:val="Project Background and Description:"/>
          <w:id w:val="1787619282"/>
          <w:placeholder>
            <w:docPart w:val="2D98875D7C2E47FCA6E798B8C26F7DD3"/>
          </w:placeholder>
          <w:temporary/>
          <w:showingPlcHdr/>
          <w15:appearance w15:val="hidden"/>
        </w:sdtPr>
        <w:sdtContent>
          <w:r w:rsidR="000A0612" w:rsidRPr="0052501B">
            <w:rPr>
              <w:sz w:val="32"/>
              <w:szCs w:val="22"/>
            </w:rPr>
            <w:t>Project Background and Description</w:t>
          </w:r>
        </w:sdtContent>
      </w:sdt>
    </w:p>
    <w:p w14:paraId="30C66B1F" w14:textId="2B419E39" w:rsidR="003312ED" w:rsidRPr="0052501B" w:rsidRDefault="002C1E7C">
      <w:pPr>
        <w:rPr>
          <w:sz w:val="22"/>
          <w:szCs w:val="22"/>
        </w:rPr>
      </w:pPr>
      <w:r w:rsidRPr="002C1E7C">
        <w:rPr>
          <w:sz w:val="22"/>
          <w:szCs w:val="22"/>
        </w:rPr>
        <w:t>This project was initiated to facilitate the bride and groom in preparing for their wedding by organizing and arranging seating. The target clients are wedding planners. The project provides an initial solution for arranging guests at tables based on categories such as bride's side, groom's side, family, friends, and professional contacts.</w:t>
      </w:r>
    </w:p>
    <w:p w14:paraId="4708575B" w14:textId="77777777" w:rsidR="003312ED" w:rsidRPr="0052501B" w:rsidRDefault="00000000">
      <w:pPr>
        <w:pStyle w:val="Heading2"/>
        <w:rPr>
          <w:sz w:val="32"/>
          <w:szCs w:val="22"/>
        </w:rPr>
      </w:pPr>
      <w:sdt>
        <w:sdtPr>
          <w:rPr>
            <w:sz w:val="32"/>
            <w:szCs w:val="22"/>
          </w:rPr>
          <w:alias w:val="Project Scope:"/>
          <w:tag w:val="Project Scope:"/>
          <w:id w:val="-1612591818"/>
          <w:placeholder>
            <w:docPart w:val="DA31E82945214B6FA7941B6C45A0A964"/>
          </w:placeholder>
          <w:temporary/>
          <w:showingPlcHdr/>
          <w15:appearance w15:val="hidden"/>
        </w:sdtPr>
        <w:sdtContent>
          <w:r w:rsidR="001A728E" w:rsidRPr="0052501B">
            <w:rPr>
              <w:sz w:val="32"/>
              <w:szCs w:val="22"/>
            </w:rPr>
            <w:t>Project Scope</w:t>
          </w:r>
        </w:sdtContent>
      </w:sdt>
    </w:p>
    <w:p w14:paraId="67B9E0B6" w14:textId="0A795FC0" w:rsidR="003312ED" w:rsidRPr="0052501B" w:rsidRDefault="007C74FF">
      <w:pPr>
        <w:rPr>
          <w:sz w:val="22"/>
          <w:szCs w:val="22"/>
        </w:rPr>
      </w:pPr>
      <w:r w:rsidRPr="007C74FF">
        <w:rPr>
          <w:sz w:val="22"/>
          <w:szCs w:val="22"/>
        </w:rPr>
        <w:t xml:space="preserve">The scope of this project includes the development of a web application that allows the event host to enter guest lists directly or by uploading Excel, define the number of tables and specify seats at each table. The app will use an algorithm to automatically assign guests to tables based on predefined categories such as bride's side, groom's side, work, </w:t>
      </w:r>
      <w:proofErr w:type="gramStart"/>
      <w:r w:rsidRPr="007C74FF">
        <w:rPr>
          <w:sz w:val="22"/>
          <w:szCs w:val="22"/>
        </w:rPr>
        <w:t>family</w:t>
      </w:r>
      <w:proofErr w:type="gramEnd"/>
      <w:r w:rsidRPr="007C74FF">
        <w:rPr>
          <w:sz w:val="22"/>
          <w:szCs w:val="22"/>
        </w:rPr>
        <w:t xml:space="preserve"> or friends. The output will be a visual map of the venue with interactive tables showing the list of guests at each table. Out of bounds are functionality such as consideration of guest attendance confirmations (assuming the list provided to the algorithm includes only those who are certain to attend), accuracy about table placement, and considerations for table allocation based on age categories or health conditions.</w:t>
      </w:r>
    </w:p>
    <w:p w14:paraId="60EEA57E" w14:textId="21AB04D1" w:rsidR="003312ED" w:rsidRPr="0052501B" w:rsidRDefault="00000000">
      <w:pPr>
        <w:pStyle w:val="Heading2"/>
        <w:rPr>
          <w:sz w:val="32"/>
          <w:szCs w:val="22"/>
        </w:rPr>
      </w:pPr>
      <w:sdt>
        <w:sdtPr>
          <w:rPr>
            <w:sz w:val="32"/>
            <w:szCs w:val="22"/>
          </w:rPr>
          <w:alias w:val="High-Level Requirements:"/>
          <w:tag w:val="High-Level Requirements:"/>
          <w:id w:val="-1806920622"/>
          <w:placeholder>
            <w:docPart w:val="42D4126394314B2AB7F6100C3C4EE728"/>
          </w:placeholder>
          <w:temporary/>
          <w:showingPlcHdr/>
          <w15:appearance w15:val="hidden"/>
        </w:sdtPr>
        <w:sdtContent>
          <w:r w:rsidR="001A728E" w:rsidRPr="0052501B">
            <w:rPr>
              <w:sz w:val="32"/>
              <w:szCs w:val="22"/>
            </w:rPr>
            <w:t>High-Level Requirements</w:t>
          </w:r>
        </w:sdtContent>
      </w:sdt>
      <w:r w:rsidR="00D53813">
        <w:rPr>
          <w:sz w:val="32"/>
          <w:szCs w:val="22"/>
        </w:rPr>
        <w:t xml:space="preserve"> (Design)</w:t>
      </w:r>
    </w:p>
    <w:sdt>
      <w:sdtPr>
        <w:rPr>
          <w:sz w:val="22"/>
          <w:szCs w:val="22"/>
        </w:rPr>
        <w:alias w:val="Enter description:"/>
        <w:tag w:val="Enter description:"/>
        <w:id w:val="111487841"/>
        <w:placeholder>
          <w:docPart w:val="1A442EB52D824A54883959DC1C78EF03"/>
        </w:placeholder>
        <w:temporary/>
        <w:showingPlcHdr/>
        <w15:appearance w15:val="hidden"/>
      </w:sdtPr>
      <w:sdtContent>
        <w:p w14:paraId="74FAAE37" w14:textId="0959862A" w:rsidR="003312ED" w:rsidRDefault="008D6D77" w:rsidP="00BE5C1C">
          <w:pPr>
            <w:rPr>
              <w:sz w:val="22"/>
              <w:szCs w:val="22"/>
            </w:rPr>
          </w:pPr>
          <w:r w:rsidRPr="0052501B">
            <w:rPr>
              <w:sz w:val="22"/>
              <w:szCs w:val="22"/>
            </w:rPr>
            <w:t>The new system must include the following:</w:t>
          </w:r>
        </w:p>
      </w:sdtContent>
    </w:sdt>
    <w:p w14:paraId="33B96727" w14:textId="585C52B7" w:rsidR="00BE5C1C" w:rsidRPr="00BE5C1C" w:rsidRDefault="00BE5C1C" w:rsidP="00BE5C1C">
      <w:pPr>
        <w:pStyle w:val="ListParagraph"/>
        <w:numPr>
          <w:ilvl w:val="0"/>
          <w:numId w:val="16"/>
        </w:numPr>
        <w:rPr>
          <w:sz w:val="22"/>
          <w:szCs w:val="22"/>
        </w:rPr>
      </w:pPr>
      <w:r w:rsidRPr="00BE5C1C">
        <w:rPr>
          <w:sz w:val="22"/>
          <w:szCs w:val="22"/>
        </w:rPr>
        <w:t>A user-friendly web interface that requires no software downloads for access.</w:t>
      </w:r>
    </w:p>
    <w:p w14:paraId="6AB7027B" w14:textId="0AABCAB2" w:rsidR="00BE5C1C" w:rsidRPr="00BE5C1C" w:rsidRDefault="00BE5C1C" w:rsidP="00BE5C1C">
      <w:pPr>
        <w:pStyle w:val="ListParagraph"/>
        <w:numPr>
          <w:ilvl w:val="0"/>
          <w:numId w:val="16"/>
        </w:numPr>
        <w:rPr>
          <w:sz w:val="22"/>
          <w:szCs w:val="22"/>
        </w:rPr>
      </w:pPr>
      <w:r w:rsidRPr="00BE5C1C">
        <w:rPr>
          <w:sz w:val="22"/>
          <w:szCs w:val="22"/>
        </w:rPr>
        <w:t>Compatibility with various devices and browsers to ensure accessibility for all users.</w:t>
      </w:r>
    </w:p>
    <w:p w14:paraId="09E7152F" w14:textId="167B212E" w:rsidR="00BE5C1C" w:rsidRPr="00BE5C1C" w:rsidRDefault="00BE5C1C" w:rsidP="00BE5C1C">
      <w:pPr>
        <w:pStyle w:val="ListParagraph"/>
        <w:numPr>
          <w:ilvl w:val="0"/>
          <w:numId w:val="16"/>
        </w:numPr>
        <w:rPr>
          <w:sz w:val="22"/>
          <w:szCs w:val="22"/>
        </w:rPr>
      </w:pPr>
      <w:r w:rsidRPr="00BE5C1C">
        <w:rPr>
          <w:sz w:val="22"/>
          <w:szCs w:val="22"/>
        </w:rPr>
        <w:t>An ability to upload guest lists through both direct input and Excel files.</w:t>
      </w:r>
    </w:p>
    <w:p w14:paraId="01246027" w14:textId="6CBBC7F7" w:rsidR="00BE5C1C" w:rsidRPr="00BE5C1C" w:rsidRDefault="00BE5C1C" w:rsidP="00BE5C1C">
      <w:pPr>
        <w:pStyle w:val="ListParagraph"/>
        <w:numPr>
          <w:ilvl w:val="0"/>
          <w:numId w:val="16"/>
        </w:numPr>
        <w:rPr>
          <w:sz w:val="22"/>
          <w:szCs w:val="22"/>
        </w:rPr>
      </w:pPr>
      <w:r w:rsidRPr="00BE5C1C">
        <w:rPr>
          <w:sz w:val="22"/>
          <w:szCs w:val="22"/>
        </w:rPr>
        <w:t>An algorithm that organizes guests into tables based on predefined categories and preferences.</w:t>
      </w:r>
    </w:p>
    <w:p w14:paraId="3FCEBE71" w14:textId="06F630AD" w:rsidR="00BE5C1C" w:rsidRPr="00BE5C1C" w:rsidRDefault="00BE5C1C" w:rsidP="00BE5C1C">
      <w:pPr>
        <w:pStyle w:val="ListParagraph"/>
        <w:numPr>
          <w:ilvl w:val="0"/>
          <w:numId w:val="16"/>
        </w:numPr>
        <w:rPr>
          <w:sz w:val="22"/>
          <w:szCs w:val="22"/>
        </w:rPr>
      </w:pPr>
      <w:r w:rsidRPr="00BE5C1C">
        <w:rPr>
          <w:sz w:val="22"/>
          <w:szCs w:val="22"/>
        </w:rPr>
        <w:t>A graphical representation of the venue with interactive tables for easy visualization and adjustments.</w:t>
      </w:r>
    </w:p>
    <w:p w14:paraId="4FFA7CFB" w14:textId="3C48C60C" w:rsidR="003312ED" w:rsidRPr="0052501B" w:rsidRDefault="0052501B">
      <w:pPr>
        <w:pStyle w:val="Heading2"/>
        <w:rPr>
          <w:sz w:val="32"/>
          <w:szCs w:val="22"/>
        </w:rPr>
      </w:pPr>
      <w:r>
        <w:rPr>
          <w:sz w:val="32"/>
          <w:szCs w:val="22"/>
        </w:rPr>
        <w:t xml:space="preserve">Who are the users? </w:t>
      </w:r>
    </w:p>
    <w:p w14:paraId="1CA907BC" w14:textId="07D9DC17" w:rsidR="003312ED" w:rsidRPr="0052501B" w:rsidRDefault="00BE5C1C">
      <w:pPr>
        <w:rPr>
          <w:rFonts w:hint="cs"/>
          <w:sz w:val="22"/>
          <w:szCs w:val="22"/>
          <w:rtl/>
          <w:lang w:bidi="he-IL"/>
        </w:rPr>
      </w:pPr>
      <w:r w:rsidRPr="00BE5C1C">
        <w:rPr>
          <w:sz w:val="22"/>
          <w:szCs w:val="22"/>
        </w:rPr>
        <w:t xml:space="preserve">Administrator/ event host: can define the details of the </w:t>
      </w:r>
      <w:proofErr w:type="gramStart"/>
      <w:r w:rsidRPr="00BE5C1C">
        <w:rPr>
          <w:sz w:val="22"/>
          <w:szCs w:val="22"/>
        </w:rPr>
        <w:t>event,  enters</w:t>
      </w:r>
      <w:proofErr w:type="gramEnd"/>
      <w:r w:rsidRPr="00BE5C1C">
        <w:rPr>
          <w:sz w:val="22"/>
          <w:szCs w:val="22"/>
        </w:rPr>
        <w:t xml:space="preserve"> the guest's details and preferences, manage guest lists and supervise the entire process of arranging the seating.</w:t>
      </w:r>
    </w:p>
    <w:p w14:paraId="0812D092" w14:textId="4B552E58" w:rsidR="0039148F" w:rsidRDefault="0039148F">
      <w:pPr>
        <w:pStyle w:val="Heading2"/>
        <w:rPr>
          <w:sz w:val="32"/>
          <w:szCs w:val="22"/>
        </w:rPr>
      </w:pPr>
      <w:r>
        <w:rPr>
          <w:sz w:val="32"/>
          <w:szCs w:val="22"/>
        </w:rPr>
        <w:lastRenderedPageBreak/>
        <w:t>Project entities</w:t>
      </w:r>
      <w:r w:rsidR="00E46DE4">
        <w:rPr>
          <w:sz w:val="32"/>
          <w:szCs w:val="22"/>
        </w:rPr>
        <w:t xml:space="preserve"> (Architecture)</w:t>
      </w:r>
    </w:p>
    <w:p w14:paraId="3B9D91D7" w14:textId="1DEF32D5" w:rsidR="0039148F" w:rsidRDefault="00BE5C1C" w:rsidP="0039148F">
      <w:r>
        <w:t>Fronted –</w:t>
      </w:r>
      <w:r w:rsidR="005C2A32">
        <w:t xml:space="preserve"> </w:t>
      </w:r>
      <w:proofErr w:type="spellStart"/>
      <w:r w:rsidR="005C2A32">
        <w:t>vite</w:t>
      </w:r>
      <w:proofErr w:type="spellEnd"/>
      <w:r w:rsidR="005C2A32">
        <w:t>,</w:t>
      </w:r>
      <w:r>
        <w:t xml:space="preserve"> vew.js</w:t>
      </w:r>
    </w:p>
    <w:p w14:paraId="4185DA68" w14:textId="6FB1EF9F" w:rsidR="00BE5C1C" w:rsidRDefault="00BE5C1C" w:rsidP="0039148F">
      <w:r>
        <w:t>Backend</w:t>
      </w:r>
      <w:r w:rsidR="005C2A32">
        <w:t>, server</w:t>
      </w:r>
      <w:r>
        <w:t xml:space="preserve"> – Node.js</w:t>
      </w:r>
    </w:p>
    <w:p w14:paraId="7EC7EE49" w14:textId="0081D9F5" w:rsidR="00BE5C1C" w:rsidRDefault="00BE5C1C" w:rsidP="0039148F">
      <w:r>
        <w:t xml:space="preserve">Database – </w:t>
      </w:r>
      <w:proofErr w:type="spellStart"/>
      <w:r>
        <w:t>Mysql</w:t>
      </w:r>
      <w:proofErr w:type="spellEnd"/>
      <w:r>
        <w:t xml:space="preserve"> workbench</w:t>
      </w:r>
      <w:r w:rsidR="005C2A32">
        <w:t>, migration</w:t>
      </w:r>
    </w:p>
    <w:p w14:paraId="19B3CA46" w14:textId="77777777" w:rsidR="00BE5C1C" w:rsidRPr="0039148F" w:rsidRDefault="00BE5C1C" w:rsidP="0039148F"/>
    <w:p w14:paraId="7F08B5F5" w14:textId="2E32F259" w:rsidR="003312ED" w:rsidRDefault="0039148F">
      <w:pPr>
        <w:pStyle w:val="Heading2"/>
        <w:rPr>
          <w:sz w:val="32"/>
          <w:szCs w:val="22"/>
        </w:rPr>
      </w:pPr>
      <w:r>
        <w:rPr>
          <w:sz w:val="32"/>
          <w:szCs w:val="22"/>
        </w:rPr>
        <w:t xml:space="preserve">Typical </w:t>
      </w:r>
      <w:r w:rsidR="00964508">
        <w:rPr>
          <w:sz w:val="32"/>
          <w:szCs w:val="22"/>
        </w:rPr>
        <w:t xml:space="preserve">user </w:t>
      </w:r>
      <w:r>
        <w:rPr>
          <w:sz w:val="32"/>
          <w:szCs w:val="22"/>
        </w:rPr>
        <w:t>flows</w:t>
      </w:r>
    </w:p>
    <w:p w14:paraId="575D21DD" w14:textId="786242DA" w:rsidR="00B557F7" w:rsidRPr="00B557F7" w:rsidRDefault="00B557F7" w:rsidP="00B557F7">
      <w:pPr>
        <w:pStyle w:val="ListParagraph"/>
        <w:numPr>
          <w:ilvl w:val="0"/>
          <w:numId w:val="18"/>
        </w:numPr>
      </w:pPr>
      <w:r w:rsidRPr="00B557F7">
        <w:t>User Registration: The event host registers on the platform by providing necessary personal information such as name, email, and password.</w:t>
      </w:r>
    </w:p>
    <w:p w14:paraId="452AA8A5" w14:textId="1C10F0BE" w:rsidR="00B557F7" w:rsidRPr="00B557F7" w:rsidRDefault="00B557F7" w:rsidP="00B557F7">
      <w:pPr>
        <w:pStyle w:val="ListParagraph"/>
        <w:numPr>
          <w:ilvl w:val="0"/>
          <w:numId w:val="18"/>
        </w:numPr>
      </w:pPr>
      <w:r w:rsidRPr="00B557F7">
        <w:t>User Login: After registration, the event host can log in using their credentials to access their personalized dashboard and manage their events.</w:t>
      </w:r>
    </w:p>
    <w:p w14:paraId="10948BC0" w14:textId="17204ABF" w:rsidR="00B557F7" w:rsidRPr="00B557F7" w:rsidRDefault="00B557F7" w:rsidP="00D47E2C">
      <w:pPr>
        <w:pStyle w:val="ListParagraph"/>
        <w:numPr>
          <w:ilvl w:val="0"/>
          <w:numId w:val="18"/>
        </w:numPr>
      </w:pPr>
      <w:r w:rsidRPr="00B557F7">
        <w:t xml:space="preserve">Event Creation: The host creates a new event, entering specific details like the date, venue, number of tables, and seating capacity per table. </w:t>
      </w:r>
    </w:p>
    <w:p w14:paraId="46D57B1D" w14:textId="3F68ED6C" w:rsidR="00B557F7" w:rsidRPr="00B557F7" w:rsidRDefault="00B557F7" w:rsidP="00D47E2C">
      <w:pPr>
        <w:pStyle w:val="ListParagraph"/>
        <w:numPr>
          <w:ilvl w:val="0"/>
          <w:numId w:val="18"/>
        </w:numPr>
      </w:pPr>
      <w:r w:rsidRPr="00B557F7">
        <w:t xml:space="preserve">Guest List Management and Excel Integration: The host can download a blank Excel template from the website to fill </w:t>
      </w:r>
      <w:proofErr w:type="gramStart"/>
      <w:r w:rsidRPr="00B557F7">
        <w:t>out with</w:t>
      </w:r>
      <w:proofErr w:type="gramEnd"/>
      <w:r w:rsidRPr="00B557F7">
        <w:t xml:space="preserve"> guest information. Once completed, they can upload this file back to the platform, where the data is updated in an interactive table. Hosts can also add or modify guest details directly in the web table.</w:t>
      </w:r>
    </w:p>
    <w:p w14:paraId="2284CB63" w14:textId="7695968F" w:rsidR="003312ED" w:rsidRPr="00D47E2C" w:rsidRDefault="00B557F7" w:rsidP="00D47E2C">
      <w:pPr>
        <w:pStyle w:val="ListParagraph"/>
        <w:numPr>
          <w:ilvl w:val="0"/>
          <w:numId w:val="18"/>
        </w:numPr>
      </w:pPr>
      <w:r w:rsidRPr="00B557F7">
        <w:t>Seating Arrangement and Adjustments: Using the uploaded or directly entered guest data, the system generates initial seating arrangements based on predefined criteria such as relationship to the bride or groom, work, family, or friends.</w:t>
      </w:r>
    </w:p>
    <w:p w14:paraId="1ABA8EED" w14:textId="12EA4F5E" w:rsidR="007E05CE" w:rsidRPr="0052501B" w:rsidRDefault="007E05CE" w:rsidP="007E05CE">
      <w:pPr>
        <w:pStyle w:val="Heading2"/>
        <w:rPr>
          <w:sz w:val="32"/>
          <w:szCs w:val="22"/>
        </w:rPr>
      </w:pPr>
      <w:r>
        <w:rPr>
          <w:sz w:val="32"/>
          <w:szCs w:val="22"/>
        </w:rPr>
        <w:t>Epics and user stories</w:t>
      </w:r>
      <w:r w:rsidR="00E6306A">
        <w:rPr>
          <w:rFonts w:hint="cs"/>
          <w:sz w:val="32"/>
          <w:szCs w:val="22"/>
          <w:rtl/>
          <w:lang w:bidi="he-IL"/>
        </w:rPr>
        <w:t xml:space="preserve"> </w:t>
      </w:r>
      <w:r w:rsidR="00E6306A">
        <w:rPr>
          <w:sz w:val="32"/>
          <w:szCs w:val="22"/>
          <w:lang w:bidi="he-IL"/>
        </w:rPr>
        <w:t>and test plans scenarios</w:t>
      </w:r>
    </w:p>
    <w:p w14:paraId="1209092A" w14:textId="77777777" w:rsidR="00D47E2C" w:rsidRPr="00372441" w:rsidRDefault="00D47E2C" w:rsidP="00372441">
      <w:pPr>
        <w:rPr>
          <w:b/>
          <w:bCs/>
          <w:sz w:val="22"/>
          <w:szCs w:val="22"/>
          <w:u w:val="single"/>
        </w:rPr>
      </w:pPr>
      <w:r w:rsidRPr="00372441">
        <w:rPr>
          <w:b/>
          <w:bCs/>
          <w:sz w:val="22"/>
          <w:szCs w:val="22"/>
          <w:u w:val="single"/>
        </w:rPr>
        <w:t>Epic 1: User Registration and Authentication</w:t>
      </w:r>
    </w:p>
    <w:p w14:paraId="7FB14BE6" w14:textId="77777777" w:rsidR="00D47E2C" w:rsidRPr="00372441" w:rsidRDefault="00D47E2C" w:rsidP="00372441">
      <w:pPr>
        <w:spacing w:line="240" w:lineRule="auto"/>
        <w:rPr>
          <w:sz w:val="20"/>
          <w:szCs w:val="20"/>
          <w:u w:val="single"/>
        </w:rPr>
      </w:pPr>
      <w:r w:rsidRPr="00372441">
        <w:rPr>
          <w:sz w:val="20"/>
          <w:szCs w:val="20"/>
          <w:u w:val="single"/>
        </w:rPr>
        <w:t>User Story: Register</w:t>
      </w:r>
    </w:p>
    <w:p w14:paraId="4FB9A6DF" w14:textId="77777777" w:rsidR="00D47E2C" w:rsidRDefault="00D47E2C" w:rsidP="00372441">
      <w:pPr>
        <w:spacing w:after="0" w:line="240" w:lineRule="auto"/>
      </w:pPr>
      <w:r w:rsidRPr="00D47E2C">
        <w:rPr>
          <w:b/>
          <w:bCs/>
        </w:rPr>
        <w:t>Description</w:t>
      </w:r>
      <w:r w:rsidRPr="00D47E2C">
        <w:t>: As a user hosting an event, I want to register for the event seating management system to utilize the seating arrangement algorithm.</w:t>
      </w:r>
    </w:p>
    <w:p w14:paraId="35153530" w14:textId="77777777" w:rsidR="00372441" w:rsidRPr="00D47E2C" w:rsidRDefault="00372441" w:rsidP="00372441">
      <w:pPr>
        <w:spacing w:after="0" w:line="240" w:lineRule="auto"/>
      </w:pPr>
    </w:p>
    <w:p w14:paraId="20439DA5" w14:textId="77777777" w:rsidR="00D47E2C" w:rsidRPr="00D47E2C" w:rsidRDefault="00D47E2C" w:rsidP="00372441">
      <w:pPr>
        <w:spacing w:after="0" w:line="240" w:lineRule="auto"/>
      </w:pPr>
      <w:r w:rsidRPr="00D47E2C">
        <w:rPr>
          <w:b/>
          <w:bCs/>
        </w:rPr>
        <w:t>Subtasks</w:t>
      </w:r>
      <w:r w:rsidRPr="00D47E2C">
        <w:t>:</w:t>
      </w:r>
    </w:p>
    <w:p w14:paraId="5D03743E" w14:textId="050CE2B4" w:rsidR="00D47E2C" w:rsidRPr="00D47E2C" w:rsidRDefault="00D47E2C" w:rsidP="00372441">
      <w:pPr>
        <w:pStyle w:val="ListParagraph"/>
        <w:numPr>
          <w:ilvl w:val="0"/>
          <w:numId w:val="16"/>
        </w:numPr>
        <w:spacing w:after="0" w:line="240" w:lineRule="auto"/>
      </w:pPr>
      <w:r w:rsidRPr="00D47E2C">
        <w:t>Display a registration form with fields for name, email address, and password, along with password confirmation.</w:t>
      </w:r>
    </w:p>
    <w:p w14:paraId="688F5C4B" w14:textId="3C55F6AB" w:rsidR="00D47E2C" w:rsidRPr="00D47E2C" w:rsidRDefault="00D47E2C" w:rsidP="00372441">
      <w:pPr>
        <w:pStyle w:val="ListParagraph"/>
        <w:numPr>
          <w:ilvl w:val="0"/>
          <w:numId w:val="16"/>
        </w:numPr>
        <w:spacing w:line="240" w:lineRule="auto"/>
      </w:pPr>
      <w:r w:rsidRPr="00D47E2C">
        <w:t>Validate that all fields are filled correctly: ensure that the email address is not already associated with another user, the password and password confirmation match, the password meets complexity requirements, and the email address is in valid format.</w:t>
      </w:r>
    </w:p>
    <w:p w14:paraId="5ED4870E" w14:textId="3A1FF8E3" w:rsidR="00D47E2C" w:rsidRPr="00D47E2C" w:rsidRDefault="00D47E2C" w:rsidP="00372441">
      <w:pPr>
        <w:pStyle w:val="ListParagraph"/>
        <w:numPr>
          <w:ilvl w:val="0"/>
          <w:numId w:val="16"/>
        </w:numPr>
        <w:spacing w:line="240" w:lineRule="auto"/>
      </w:pPr>
      <w:r w:rsidRPr="00D47E2C">
        <w:t>Provide a link that redirects logged-in users to the login screen.</w:t>
      </w:r>
    </w:p>
    <w:p w14:paraId="1A4E0DD0" w14:textId="705C8E78" w:rsidR="00D47E2C" w:rsidRPr="00D47E2C" w:rsidRDefault="00D47E2C" w:rsidP="00372441">
      <w:pPr>
        <w:pStyle w:val="ListParagraph"/>
        <w:numPr>
          <w:ilvl w:val="0"/>
          <w:numId w:val="16"/>
        </w:numPr>
        <w:spacing w:line="240" w:lineRule="auto"/>
      </w:pPr>
      <w:r w:rsidRPr="00D47E2C">
        <w:t>Display a login button for users who are not yet registered.</w:t>
      </w:r>
    </w:p>
    <w:p w14:paraId="3F74A35A" w14:textId="657CA093" w:rsidR="00D47E2C" w:rsidRPr="00D47E2C" w:rsidRDefault="00D47E2C" w:rsidP="00372441">
      <w:pPr>
        <w:pStyle w:val="ListParagraph"/>
        <w:numPr>
          <w:ilvl w:val="0"/>
          <w:numId w:val="16"/>
        </w:numPr>
        <w:spacing w:line="240" w:lineRule="auto"/>
      </w:pPr>
      <w:r w:rsidRPr="00D47E2C">
        <w:t>After successful registration, display a success message and redirect the user to the login screen.</w:t>
      </w:r>
    </w:p>
    <w:p w14:paraId="78AB95C6" w14:textId="77777777" w:rsidR="00D47E2C" w:rsidRPr="00D47E2C" w:rsidRDefault="00D47E2C" w:rsidP="00372441">
      <w:pPr>
        <w:spacing w:after="0" w:line="240" w:lineRule="auto"/>
      </w:pPr>
      <w:r w:rsidRPr="00D47E2C">
        <w:rPr>
          <w:b/>
          <w:bCs/>
        </w:rPr>
        <w:t>Test Plan</w:t>
      </w:r>
      <w:r w:rsidRPr="00D47E2C">
        <w:t>:</w:t>
      </w:r>
    </w:p>
    <w:p w14:paraId="699DC437" w14:textId="18F0AC9D" w:rsidR="00D47E2C" w:rsidRPr="00D47E2C" w:rsidRDefault="00D47E2C" w:rsidP="00372441">
      <w:pPr>
        <w:pStyle w:val="ListParagraph"/>
        <w:numPr>
          <w:ilvl w:val="0"/>
          <w:numId w:val="16"/>
        </w:numPr>
        <w:spacing w:line="240" w:lineRule="auto"/>
      </w:pPr>
      <w:r w:rsidRPr="00D47E2C">
        <w:t>Verify that the registration form displays all required fields.</w:t>
      </w:r>
    </w:p>
    <w:p w14:paraId="647D5269" w14:textId="0E9D368F" w:rsidR="00D47E2C" w:rsidRPr="00D47E2C" w:rsidRDefault="00D47E2C" w:rsidP="00372441">
      <w:pPr>
        <w:pStyle w:val="ListParagraph"/>
        <w:numPr>
          <w:ilvl w:val="0"/>
          <w:numId w:val="16"/>
        </w:numPr>
        <w:spacing w:line="240" w:lineRule="auto"/>
      </w:pPr>
      <w:r w:rsidRPr="00D47E2C">
        <w:t>Check validation rules for each field (email uniqueness, password complexity and matching, email format).</w:t>
      </w:r>
    </w:p>
    <w:p w14:paraId="36CF7D95" w14:textId="29AD42A4" w:rsidR="00D47E2C" w:rsidRPr="00D47E2C" w:rsidRDefault="00D47E2C" w:rsidP="00372441">
      <w:pPr>
        <w:pStyle w:val="ListParagraph"/>
        <w:numPr>
          <w:ilvl w:val="0"/>
          <w:numId w:val="16"/>
        </w:numPr>
        <w:spacing w:line="240" w:lineRule="auto"/>
      </w:pPr>
      <w:r w:rsidRPr="00D47E2C">
        <w:t>Confirm redirection functionality and success message upon successful registration.</w:t>
      </w:r>
    </w:p>
    <w:p w14:paraId="51118522" w14:textId="77777777" w:rsidR="00D47E2C" w:rsidRPr="00372441" w:rsidRDefault="00D47E2C" w:rsidP="00372441">
      <w:pPr>
        <w:spacing w:line="240" w:lineRule="auto"/>
        <w:rPr>
          <w:sz w:val="20"/>
          <w:szCs w:val="20"/>
          <w:u w:val="single"/>
        </w:rPr>
      </w:pPr>
      <w:r w:rsidRPr="00372441">
        <w:rPr>
          <w:sz w:val="20"/>
          <w:szCs w:val="20"/>
          <w:u w:val="single"/>
        </w:rPr>
        <w:t>User Story: Login</w:t>
      </w:r>
    </w:p>
    <w:p w14:paraId="282D588C" w14:textId="77777777" w:rsidR="00D47E2C" w:rsidRDefault="00D47E2C" w:rsidP="00372441">
      <w:pPr>
        <w:spacing w:line="240" w:lineRule="auto"/>
      </w:pPr>
      <w:r w:rsidRPr="00372441">
        <w:rPr>
          <w:b/>
          <w:bCs/>
        </w:rPr>
        <w:t>Description</w:t>
      </w:r>
      <w:r w:rsidRPr="00372441">
        <w:t>: As a user hosting an event, I want to log in to the event seating management system to utilize the seating arrangement algorithm.</w:t>
      </w:r>
    </w:p>
    <w:p w14:paraId="6C32B09B" w14:textId="77777777" w:rsidR="00372441" w:rsidRPr="00372441" w:rsidRDefault="00372441" w:rsidP="00372441">
      <w:pPr>
        <w:spacing w:line="240" w:lineRule="auto"/>
      </w:pPr>
    </w:p>
    <w:p w14:paraId="6EAABB9D" w14:textId="77777777" w:rsidR="00D47E2C" w:rsidRPr="00372441" w:rsidRDefault="00D47E2C" w:rsidP="00372441">
      <w:pPr>
        <w:spacing w:after="0" w:line="240" w:lineRule="auto"/>
      </w:pPr>
      <w:r w:rsidRPr="00372441">
        <w:rPr>
          <w:b/>
          <w:bCs/>
        </w:rPr>
        <w:lastRenderedPageBreak/>
        <w:t>Subtasks</w:t>
      </w:r>
      <w:r w:rsidRPr="00372441">
        <w:t>:</w:t>
      </w:r>
    </w:p>
    <w:p w14:paraId="26EC5E30" w14:textId="1A07C6F1" w:rsidR="00D47E2C" w:rsidRPr="00372441" w:rsidRDefault="00D47E2C" w:rsidP="00372441">
      <w:pPr>
        <w:pStyle w:val="ListParagraph"/>
        <w:numPr>
          <w:ilvl w:val="0"/>
          <w:numId w:val="16"/>
        </w:numPr>
        <w:spacing w:line="240" w:lineRule="auto"/>
      </w:pPr>
      <w:r w:rsidRPr="00372441">
        <w:t>Display a login page prompting the user to enter their email address and password.</w:t>
      </w:r>
    </w:p>
    <w:p w14:paraId="54E61D7F" w14:textId="05690F82" w:rsidR="00D47E2C" w:rsidRPr="00372441" w:rsidRDefault="00D47E2C" w:rsidP="00372441">
      <w:pPr>
        <w:pStyle w:val="ListParagraph"/>
        <w:numPr>
          <w:ilvl w:val="0"/>
          <w:numId w:val="16"/>
        </w:numPr>
        <w:spacing w:line="240" w:lineRule="auto"/>
      </w:pPr>
      <w:r w:rsidRPr="00372441">
        <w:t>Validate the email address and password format.</w:t>
      </w:r>
    </w:p>
    <w:p w14:paraId="1B06649C" w14:textId="341F0036" w:rsidR="00D47E2C" w:rsidRPr="00372441" w:rsidRDefault="00D47E2C" w:rsidP="00372441">
      <w:pPr>
        <w:pStyle w:val="ListParagraph"/>
        <w:numPr>
          <w:ilvl w:val="0"/>
          <w:numId w:val="16"/>
        </w:numPr>
        <w:spacing w:line="240" w:lineRule="auto"/>
      </w:pPr>
      <w:r w:rsidRPr="00372441">
        <w:t>After successful authentication, redirect the user to the system dashboard.</w:t>
      </w:r>
    </w:p>
    <w:p w14:paraId="5F4E757C" w14:textId="24562450" w:rsidR="00D47E2C" w:rsidRPr="00372441" w:rsidRDefault="00D47E2C" w:rsidP="00372441">
      <w:pPr>
        <w:pStyle w:val="ListParagraph"/>
        <w:numPr>
          <w:ilvl w:val="0"/>
          <w:numId w:val="16"/>
        </w:numPr>
        <w:spacing w:line="240" w:lineRule="auto"/>
      </w:pPr>
      <w:r w:rsidRPr="00372441">
        <w:t>Display an error message for incorrect login credentials.</w:t>
      </w:r>
    </w:p>
    <w:p w14:paraId="5FFDF474" w14:textId="77777777" w:rsidR="00D47E2C" w:rsidRPr="00372441" w:rsidRDefault="00D47E2C" w:rsidP="00372441">
      <w:pPr>
        <w:spacing w:after="0" w:line="240" w:lineRule="auto"/>
        <w:rPr>
          <w:b/>
          <w:bCs/>
        </w:rPr>
      </w:pPr>
      <w:r w:rsidRPr="00372441">
        <w:rPr>
          <w:b/>
          <w:bCs/>
        </w:rPr>
        <w:t>Test Plan:</w:t>
      </w:r>
    </w:p>
    <w:p w14:paraId="2C980140" w14:textId="1EF43854" w:rsidR="00D47E2C" w:rsidRPr="00372441" w:rsidRDefault="00D47E2C" w:rsidP="00372441">
      <w:pPr>
        <w:pStyle w:val="ListParagraph"/>
        <w:numPr>
          <w:ilvl w:val="0"/>
          <w:numId w:val="16"/>
        </w:numPr>
        <w:spacing w:line="240" w:lineRule="auto"/>
      </w:pPr>
      <w:r w:rsidRPr="00372441">
        <w:t>Ensure the login page displays the correct fields.</w:t>
      </w:r>
    </w:p>
    <w:p w14:paraId="5E74B86F" w14:textId="46D1CD74" w:rsidR="00D47E2C" w:rsidRPr="00372441" w:rsidRDefault="00D47E2C" w:rsidP="00372441">
      <w:pPr>
        <w:pStyle w:val="ListParagraph"/>
        <w:numPr>
          <w:ilvl w:val="0"/>
          <w:numId w:val="16"/>
        </w:numPr>
        <w:spacing w:line="240" w:lineRule="auto"/>
      </w:pPr>
      <w:r w:rsidRPr="00372441">
        <w:t>Confirm email and password format validations are enforced.</w:t>
      </w:r>
    </w:p>
    <w:p w14:paraId="3ED45F67" w14:textId="1DE6C429" w:rsidR="00D47E2C" w:rsidRDefault="00D47E2C" w:rsidP="00372441">
      <w:pPr>
        <w:pStyle w:val="ListParagraph"/>
        <w:numPr>
          <w:ilvl w:val="0"/>
          <w:numId w:val="16"/>
        </w:numPr>
        <w:spacing w:line="240" w:lineRule="auto"/>
      </w:pPr>
      <w:r w:rsidRPr="00372441">
        <w:t>Check redirection after successful login and error messaging for incorrect credentials.</w:t>
      </w:r>
    </w:p>
    <w:p w14:paraId="5E79100B" w14:textId="77777777" w:rsidR="00372441" w:rsidRPr="00372441" w:rsidRDefault="00372441" w:rsidP="00372441">
      <w:pPr>
        <w:pStyle w:val="ListParagraph"/>
        <w:spacing w:line="240" w:lineRule="auto"/>
      </w:pPr>
    </w:p>
    <w:p w14:paraId="745CCD87" w14:textId="77777777" w:rsidR="00D47E2C" w:rsidRPr="00372441" w:rsidRDefault="00D47E2C" w:rsidP="00372441">
      <w:pPr>
        <w:rPr>
          <w:b/>
          <w:bCs/>
          <w:sz w:val="22"/>
          <w:szCs w:val="22"/>
          <w:u w:val="single"/>
        </w:rPr>
      </w:pPr>
      <w:r w:rsidRPr="00372441">
        <w:rPr>
          <w:b/>
          <w:bCs/>
          <w:sz w:val="22"/>
          <w:szCs w:val="22"/>
          <w:u w:val="single"/>
        </w:rPr>
        <w:t>Epic 2: Guest List Management</w:t>
      </w:r>
    </w:p>
    <w:p w14:paraId="2745AF74" w14:textId="77777777" w:rsidR="00D47E2C" w:rsidRPr="00372441" w:rsidRDefault="00D47E2C" w:rsidP="00372441">
      <w:pPr>
        <w:spacing w:line="240" w:lineRule="auto"/>
        <w:rPr>
          <w:sz w:val="20"/>
          <w:szCs w:val="20"/>
          <w:u w:val="single"/>
        </w:rPr>
      </w:pPr>
      <w:r w:rsidRPr="00372441">
        <w:rPr>
          <w:sz w:val="20"/>
          <w:szCs w:val="20"/>
          <w:u w:val="single"/>
        </w:rPr>
        <w:t>User Story: Import Guest List in Excel Format</w:t>
      </w:r>
    </w:p>
    <w:p w14:paraId="3768AEE9" w14:textId="77777777" w:rsidR="00D47E2C" w:rsidRPr="00372441" w:rsidRDefault="00D47E2C" w:rsidP="00372441">
      <w:pPr>
        <w:spacing w:line="240" w:lineRule="auto"/>
      </w:pPr>
      <w:r w:rsidRPr="00372441">
        <w:rPr>
          <w:b/>
          <w:bCs/>
        </w:rPr>
        <w:t>Description</w:t>
      </w:r>
      <w:r w:rsidRPr="00372441">
        <w:t>: As a user hosting an event, I want to export an Excel file from the website, fill it with my guest list, and import it back into the website.</w:t>
      </w:r>
    </w:p>
    <w:p w14:paraId="460AFC35" w14:textId="77777777" w:rsidR="00D47E2C" w:rsidRPr="00372441" w:rsidRDefault="00D47E2C" w:rsidP="00372441">
      <w:pPr>
        <w:spacing w:after="0" w:line="240" w:lineRule="auto"/>
      </w:pPr>
      <w:r w:rsidRPr="00372441">
        <w:rPr>
          <w:b/>
          <w:bCs/>
        </w:rPr>
        <w:t>Subtasks</w:t>
      </w:r>
      <w:r w:rsidRPr="00372441">
        <w:t>:</w:t>
      </w:r>
    </w:p>
    <w:p w14:paraId="2E7A55BF" w14:textId="5FED9BC2" w:rsidR="00D47E2C" w:rsidRPr="00372441" w:rsidRDefault="00D47E2C" w:rsidP="00372441">
      <w:pPr>
        <w:pStyle w:val="ListParagraph"/>
        <w:numPr>
          <w:ilvl w:val="0"/>
          <w:numId w:val="16"/>
        </w:numPr>
        <w:spacing w:line="240" w:lineRule="auto"/>
      </w:pPr>
      <w:r w:rsidRPr="00372441">
        <w:t>Display an Excel file with a table containing column headers for the information the user needs to fill in.</w:t>
      </w:r>
    </w:p>
    <w:p w14:paraId="263847B8" w14:textId="344A1B12" w:rsidR="00D47E2C" w:rsidRPr="00372441" w:rsidRDefault="00D47E2C" w:rsidP="00372441">
      <w:pPr>
        <w:pStyle w:val="ListParagraph"/>
        <w:numPr>
          <w:ilvl w:val="0"/>
          <w:numId w:val="16"/>
        </w:numPr>
        <w:spacing w:line="240" w:lineRule="auto"/>
      </w:pPr>
      <w:r w:rsidRPr="00372441">
        <w:t>Provide the ability to download the Excel file.</w:t>
      </w:r>
    </w:p>
    <w:p w14:paraId="582434AF" w14:textId="394017B0" w:rsidR="00D47E2C" w:rsidRPr="00372441" w:rsidRDefault="00D47E2C" w:rsidP="00372441">
      <w:pPr>
        <w:pStyle w:val="ListParagraph"/>
        <w:numPr>
          <w:ilvl w:val="0"/>
          <w:numId w:val="16"/>
        </w:numPr>
        <w:spacing w:line="240" w:lineRule="auto"/>
      </w:pPr>
      <w:r w:rsidRPr="00372441">
        <w:t>Allow the user to import the filled Excel file.</w:t>
      </w:r>
    </w:p>
    <w:p w14:paraId="00060B6C" w14:textId="0C8A9207" w:rsidR="00D47E2C" w:rsidRPr="00372441" w:rsidRDefault="00D47E2C" w:rsidP="00372441">
      <w:pPr>
        <w:pStyle w:val="ListParagraph"/>
        <w:numPr>
          <w:ilvl w:val="0"/>
          <w:numId w:val="16"/>
        </w:numPr>
        <w:spacing w:line="240" w:lineRule="auto"/>
      </w:pPr>
      <w:r w:rsidRPr="00372441">
        <w:t>Check that the uploaded file is in Excel format and matches the sample file's columns.</w:t>
      </w:r>
    </w:p>
    <w:p w14:paraId="02F0ECA7" w14:textId="46031A7E" w:rsidR="00D47E2C" w:rsidRPr="00372441" w:rsidRDefault="00D47E2C" w:rsidP="00372441">
      <w:pPr>
        <w:pStyle w:val="ListParagraph"/>
        <w:numPr>
          <w:ilvl w:val="0"/>
          <w:numId w:val="16"/>
        </w:numPr>
        <w:spacing w:line="240" w:lineRule="auto"/>
      </w:pPr>
      <w:r w:rsidRPr="00372441">
        <w:t>Display an error message if the uploaded file does not adhere to the expected format.</w:t>
      </w:r>
    </w:p>
    <w:p w14:paraId="6FB381E8" w14:textId="77777777" w:rsidR="00D47E2C" w:rsidRPr="00372441" w:rsidRDefault="00D47E2C" w:rsidP="00372441">
      <w:pPr>
        <w:spacing w:after="0" w:line="240" w:lineRule="auto"/>
      </w:pPr>
      <w:r w:rsidRPr="00372441">
        <w:rPr>
          <w:b/>
          <w:bCs/>
        </w:rPr>
        <w:t>Test Plan</w:t>
      </w:r>
      <w:r w:rsidRPr="00372441">
        <w:t>:</w:t>
      </w:r>
    </w:p>
    <w:p w14:paraId="548B9477" w14:textId="011D1068" w:rsidR="00D47E2C" w:rsidRPr="00372441" w:rsidRDefault="00D47E2C" w:rsidP="00372441">
      <w:pPr>
        <w:pStyle w:val="ListParagraph"/>
        <w:numPr>
          <w:ilvl w:val="0"/>
          <w:numId w:val="16"/>
        </w:numPr>
        <w:spacing w:line="240" w:lineRule="auto"/>
      </w:pPr>
      <w:r w:rsidRPr="00372441">
        <w:t>Test the functionality to download and upload Excel files.</w:t>
      </w:r>
    </w:p>
    <w:p w14:paraId="09CB7253" w14:textId="6EC554AF" w:rsidR="00D47E2C" w:rsidRPr="00372441" w:rsidRDefault="00D47E2C" w:rsidP="00372441">
      <w:pPr>
        <w:pStyle w:val="ListParagraph"/>
        <w:numPr>
          <w:ilvl w:val="0"/>
          <w:numId w:val="16"/>
        </w:numPr>
        <w:spacing w:line="240" w:lineRule="auto"/>
      </w:pPr>
      <w:r w:rsidRPr="00372441">
        <w:t>Verify file format and column matching validations.</w:t>
      </w:r>
    </w:p>
    <w:p w14:paraId="5CED8C81" w14:textId="7BC92089" w:rsidR="00D47E2C" w:rsidRDefault="00D47E2C" w:rsidP="00372441">
      <w:pPr>
        <w:pStyle w:val="ListParagraph"/>
        <w:numPr>
          <w:ilvl w:val="0"/>
          <w:numId w:val="16"/>
        </w:numPr>
        <w:spacing w:line="240" w:lineRule="auto"/>
      </w:pPr>
      <w:r w:rsidRPr="00372441">
        <w:t>Ensure appropriate error messaging for format discrepancies.</w:t>
      </w:r>
    </w:p>
    <w:p w14:paraId="7EAE0D9B" w14:textId="77777777" w:rsidR="00372441" w:rsidRPr="00372441" w:rsidRDefault="00372441" w:rsidP="00372441">
      <w:pPr>
        <w:pStyle w:val="ListParagraph"/>
        <w:spacing w:line="240" w:lineRule="auto"/>
      </w:pPr>
    </w:p>
    <w:p w14:paraId="20340D1A" w14:textId="77777777" w:rsidR="00D47E2C" w:rsidRPr="00372441" w:rsidRDefault="00D47E2C" w:rsidP="00372441">
      <w:pPr>
        <w:spacing w:line="240" w:lineRule="auto"/>
        <w:rPr>
          <w:sz w:val="20"/>
          <w:szCs w:val="20"/>
          <w:u w:val="single"/>
        </w:rPr>
      </w:pPr>
      <w:r w:rsidRPr="00372441">
        <w:rPr>
          <w:sz w:val="20"/>
          <w:szCs w:val="20"/>
          <w:u w:val="single"/>
        </w:rPr>
        <w:t>User Story: Capture Guest List from Website and Add Guests</w:t>
      </w:r>
    </w:p>
    <w:p w14:paraId="07E768EE" w14:textId="77777777" w:rsidR="00D47E2C" w:rsidRPr="00372441" w:rsidRDefault="00D47E2C" w:rsidP="00372441">
      <w:pPr>
        <w:spacing w:line="240" w:lineRule="auto"/>
      </w:pPr>
      <w:r w:rsidRPr="00372441">
        <w:rPr>
          <w:b/>
          <w:bCs/>
        </w:rPr>
        <w:t>Description</w:t>
      </w:r>
      <w:r w:rsidRPr="00372441">
        <w:t>: As a user hosting an event, I want to view and add guests directly from the application interface without using Excel.</w:t>
      </w:r>
    </w:p>
    <w:p w14:paraId="53B114B4" w14:textId="77777777" w:rsidR="00D47E2C" w:rsidRPr="00372441" w:rsidRDefault="00D47E2C" w:rsidP="00372441">
      <w:pPr>
        <w:spacing w:after="0" w:line="240" w:lineRule="auto"/>
      </w:pPr>
      <w:r w:rsidRPr="00372441">
        <w:rPr>
          <w:b/>
          <w:bCs/>
        </w:rPr>
        <w:t>Subtasks</w:t>
      </w:r>
      <w:r w:rsidRPr="00372441">
        <w:t>:</w:t>
      </w:r>
    </w:p>
    <w:p w14:paraId="4B74179B" w14:textId="45B9F0FA" w:rsidR="00D47E2C" w:rsidRPr="00372441" w:rsidRDefault="00D47E2C" w:rsidP="00372441">
      <w:pPr>
        <w:pStyle w:val="ListParagraph"/>
        <w:numPr>
          <w:ilvl w:val="0"/>
          <w:numId w:val="16"/>
        </w:numPr>
        <w:spacing w:line="240" w:lineRule="auto"/>
      </w:pPr>
      <w:r w:rsidRPr="00372441">
        <w:t>Display a table on the website containing the invited guests with details like name, email, and category.</w:t>
      </w:r>
    </w:p>
    <w:p w14:paraId="3FBA6376" w14:textId="621ADA51" w:rsidR="00D47E2C" w:rsidRPr="00372441" w:rsidRDefault="00D47E2C" w:rsidP="00372441">
      <w:pPr>
        <w:pStyle w:val="ListParagraph"/>
        <w:numPr>
          <w:ilvl w:val="0"/>
          <w:numId w:val="16"/>
        </w:numPr>
        <w:spacing w:line="240" w:lineRule="auto"/>
      </w:pPr>
      <w:r w:rsidRPr="00372441">
        <w:t>Include input fields to add a new guest with details.</w:t>
      </w:r>
    </w:p>
    <w:p w14:paraId="6C866AA6" w14:textId="762663F6" w:rsidR="00D47E2C" w:rsidRPr="00372441" w:rsidRDefault="00D47E2C" w:rsidP="00372441">
      <w:pPr>
        <w:pStyle w:val="ListParagraph"/>
        <w:numPr>
          <w:ilvl w:val="0"/>
          <w:numId w:val="16"/>
        </w:numPr>
        <w:spacing w:line="240" w:lineRule="auto"/>
      </w:pPr>
      <w:r w:rsidRPr="00372441">
        <w:t>Validate the input data.</w:t>
      </w:r>
    </w:p>
    <w:p w14:paraId="7BB658C3" w14:textId="4C9B3176" w:rsidR="00D47E2C" w:rsidRPr="00372441" w:rsidRDefault="00D47E2C" w:rsidP="00372441">
      <w:pPr>
        <w:pStyle w:val="ListParagraph"/>
        <w:numPr>
          <w:ilvl w:val="0"/>
          <w:numId w:val="16"/>
        </w:numPr>
        <w:spacing w:line="240" w:lineRule="auto"/>
      </w:pPr>
      <w:r w:rsidRPr="00372441">
        <w:t>Update the guest list table dynamically to reflect the newly added guest.</w:t>
      </w:r>
    </w:p>
    <w:p w14:paraId="1D7837CA" w14:textId="77777777" w:rsidR="00D47E2C" w:rsidRPr="00372441" w:rsidRDefault="00D47E2C" w:rsidP="00372441">
      <w:pPr>
        <w:spacing w:after="0" w:line="240" w:lineRule="auto"/>
      </w:pPr>
      <w:r w:rsidRPr="00372441">
        <w:rPr>
          <w:b/>
          <w:bCs/>
        </w:rPr>
        <w:t>Test Plan</w:t>
      </w:r>
      <w:r w:rsidRPr="00372441">
        <w:t>:</w:t>
      </w:r>
    </w:p>
    <w:p w14:paraId="2800F91B" w14:textId="32B9470A" w:rsidR="00D47E2C" w:rsidRPr="00372441" w:rsidRDefault="00D47E2C" w:rsidP="00372441">
      <w:pPr>
        <w:pStyle w:val="ListParagraph"/>
        <w:numPr>
          <w:ilvl w:val="0"/>
          <w:numId w:val="16"/>
        </w:numPr>
        <w:spacing w:line="240" w:lineRule="auto"/>
      </w:pPr>
      <w:r w:rsidRPr="00372441">
        <w:t>Ensure the guest list table and input fields are correctly displayed and functional.</w:t>
      </w:r>
    </w:p>
    <w:p w14:paraId="4861478A" w14:textId="63135E6E" w:rsidR="00D47E2C" w:rsidRDefault="00D47E2C" w:rsidP="00372441">
      <w:pPr>
        <w:pStyle w:val="ListParagraph"/>
        <w:numPr>
          <w:ilvl w:val="0"/>
          <w:numId w:val="16"/>
        </w:numPr>
        <w:spacing w:line="240" w:lineRule="auto"/>
      </w:pPr>
      <w:r w:rsidRPr="00372441">
        <w:t>Validate input data handling and dynamic updating of the table.</w:t>
      </w:r>
    </w:p>
    <w:p w14:paraId="623C580E" w14:textId="77777777" w:rsidR="00372441" w:rsidRPr="00372441" w:rsidRDefault="00372441" w:rsidP="00372441">
      <w:pPr>
        <w:spacing w:line="240" w:lineRule="auto"/>
      </w:pPr>
    </w:p>
    <w:p w14:paraId="570264F4" w14:textId="77777777" w:rsidR="00D47E2C" w:rsidRPr="00372441" w:rsidRDefault="00D47E2C" w:rsidP="00372441">
      <w:pPr>
        <w:rPr>
          <w:b/>
          <w:bCs/>
          <w:sz w:val="22"/>
          <w:szCs w:val="22"/>
          <w:u w:val="single"/>
        </w:rPr>
      </w:pPr>
      <w:r w:rsidRPr="00372441">
        <w:rPr>
          <w:b/>
          <w:bCs/>
          <w:sz w:val="22"/>
          <w:szCs w:val="22"/>
          <w:u w:val="single"/>
        </w:rPr>
        <w:t>Epic 3: Automated Seating Arrangement</w:t>
      </w:r>
    </w:p>
    <w:p w14:paraId="11E7CD18" w14:textId="77777777" w:rsidR="00D47E2C" w:rsidRPr="00372441" w:rsidRDefault="00D47E2C" w:rsidP="00372441">
      <w:pPr>
        <w:spacing w:line="240" w:lineRule="auto"/>
        <w:rPr>
          <w:sz w:val="20"/>
          <w:szCs w:val="20"/>
          <w:u w:val="single"/>
        </w:rPr>
      </w:pPr>
      <w:r w:rsidRPr="00372441">
        <w:rPr>
          <w:sz w:val="20"/>
          <w:szCs w:val="20"/>
          <w:u w:val="single"/>
        </w:rPr>
        <w:t>User Story: Automated Seating Algorithm</w:t>
      </w:r>
    </w:p>
    <w:p w14:paraId="04B3CD24" w14:textId="77777777" w:rsidR="00D47E2C" w:rsidRPr="00372441" w:rsidRDefault="00D47E2C" w:rsidP="00372441">
      <w:pPr>
        <w:spacing w:line="240" w:lineRule="auto"/>
      </w:pPr>
      <w:r w:rsidRPr="00372441">
        <w:rPr>
          <w:b/>
          <w:bCs/>
        </w:rPr>
        <w:t>Description</w:t>
      </w:r>
      <w:r w:rsidRPr="00372441">
        <w:t>: As a user hosting an event, I want the system to automatically arrange guests at tables based on predefined categories like bride side, groom side, family, and friends.</w:t>
      </w:r>
    </w:p>
    <w:p w14:paraId="00D19322" w14:textId="77777777" w:rsidR="00D47E2C" w:rsidRPr="00372441" w:rsidRDefault="00D47E2C" w:rsidP="00372441">
      <w:pPr>
        <w:spacing w:line="240" w:lineRule="auto"/>
      </w:pPr>
      <w:r w:rsidRPr="00372441">
        <w:rPr>
          <w:b/>
          <w:bCs/>
        </w:rPr>
        <w:t>Test Plan</w:t>
      </w:r>
      <w:r w:rsidRPr="00372441">
        <w:t>:</w:t>
      </w:r>
    </w:p>
    <w:p w14:paraId="0306238C" w14:textId="5BD1613C" w:rsidR="00D47E2C" w:rsidRPr="00372441" w:rsidRDefault="00D47E2C" w:rsidP="00372441">
      <w:pPr>
        <w:pStyle w:val="ListParagraph"/>
        <w:numPr>
          <w:ilvl w:val="0"/>
          <w:numId w:val="16"/>
        </w:numPr>
        <w:spacing w:line="240" w:lineRule="auto"/>
      </w:pPr>
      <w:r w:rsidRPr="00372441">
        <w:t>Test the algorithm's ability to categorize and place guests based on specified criteria.</w:t>
      </w:r>
    </w:p>
    <w:p w14:paraId="1D8E5B13" w14:textId="3D3279E9" w:rsidR="00D47E2C" w:rsidRPr="00372441" w:rsidRDefault="00D47E2C" w:rsidP="00372441">
      <w:pPr>
        <w:pStyle w:val="ListParagraph"/>
        <w:numPr>
          <w:ilvl w:val="0"/>
          <w:numId w:val="16"/>
        </w:numPr>
        <w:spacing w:line="240" w:lineRule="auto"/>
      </w:pPr>
      <w:r w:rsidRPr="00372441">
        <w:t>Verify the correct display of seating arrangements on the user interface.</w:t>
      </w:r>
    </w:p>
    <w:p w14:paraId="7948A321" w14:textId="55E7E5AC" w:rsidR="00D47E2C" w:rsidRPr="00372441" w:rsidRDefault="00D47E2C" w:rsidP="00372441">
      <w:pPr>
        <w:pStyle w:val="ListParagraph"/>
        <w:numPr>
          <w:ilvl w:val="0"/>
          <w:numId w:val="16"/>
        </w:numPr>
        <w:spacing w:line="240" w:lineRule="auto"/>
      </w:pPr>
      <w:r w:rsidRPr="00372441">
        <w:t>This structure provides a clear roadmap for development and testing, ensuring that all features meet user needs and functional requirements effectively.</w:t>
      </w:r>
    </w:p>
    <w:p w14:paraId="285D2B3B" w14:textId="77777777" w:rsidR="007E05CE" w:rsidRPr="00372441" w:rsidRDefault="007E05CE" w:rsidP="00372441">
      <w:pPr>
        <w:spacing w:line="240" w:lineRule="auto"/>
        <w:rPr>
          <w:lang w:bidi="he-IL"/>
        </w:rPr>
      </w:pPr>
    </w:p>
    <w:p w14:paraId="6342F4EA" w14:textId="77777777" w:rsidR="007E05CE" w:rsidRPr="0052501B" w:rsidRDefault="007E05CE" w:rsidP="00372441">
      <w:pPr>
        <w:spacing w:line="240" w:lineRule="auto"/>
        <w:rPr>
          <w:sz w:val="22"/>
          <w:szCs w:val="22"/>
          <w:lang w:bidi="he-IL"/>
        </w:rPr>
      </w:pPr>
    </w:p>
    <w:sectPr w:rsidR="007E05CE" w:rsidRPr="0052501B">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6EB8D" w14:textId="77777777" w:rsidR="009657F0" w:rsidRDefault="009657F0">
      <w:pPr>
        <w:spacing w:after="0" w:line="240" w:lineRule="auto"/>
      </w:pPr>
      <w:r>
        <w:separator/>
      </w:r>
    </w:p>
  </w:endnote>
  <w:endnote w:type="continuationSeparator" w:id="0">
    <w:p w14:paraId="79960BAE" w14:textId="77777777" w:rsidR="009657F0" w:rsidRDefault="00965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3E4D0" w14:textId="16AF4884" w:rsidR="001E042A" w:rsidRDefault="001E042A" w:rsidP="001E042A">
    <w:pPr>
      <w:pStyle w:val="Footer"/>
    </w:pPr>
    <w:r w:rsidRPr="001E042A">
      <w:fldChar w:fldCharType="begin"/>
    </w:r>
    <w:r w:rsidRPr="001E042A">
      <w:instrText xml:space="preserve"> PAGE   \* MERGEFORMAT </w:instrText>
    </w:r>
    <w:r w:rsidRPr="001E042A">
      <w:fldChar w:fldCharType="separate"/>
    </w:r>
    <w:r w:rsidR="00964508">
      <w:t>2</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7D499" w14:textId="77777777" w:rsidR="009657F0" w:rsidRDefault="009657F0">
      <w:pPr>
        <w:spacing w:after="0" w:line="240" w:lineRule="auto"/>
      </w:pPr>
      <w:r>
        <w:separator/>
      </w:r>
    </w:p>
  </w:footnote>
  <w:footnote w:type="continuationSeparator" w:id="0">
    <w:p w14:paraId="742E9BA3" w14:textId="77777777" w:rsidR="009657F0" w:rsidRDefault="00965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5B549A"/>
    <w:multiLevelType w:val="multilevel"/>
    <w:tmpl w:val="A524C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759E2"/>
    <w:multiLevelType w:val="hybridMultilevel"/>
    <w:tmpl w:val="ADBCA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E2FC5"/>
    <w:multiLevelType w:val="multilevel"/>
    <w:tmpl w:val="912CC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F6F98"/>
    <w:multiLevelType w:val="hybridMultilevel"/>
    <w:tmpl w:val="07128030"/>
    <w:lvl w:ilvl="0" w:tplc="BA82A2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110BC"/>
    <w:multiLevelType w:val="multilevel"/>
    <w:tmpl w:val="4C34C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7" w15:restartNumberingAfterBreak="0">
    <w:nsid w:val="51016BE2"/>
    <w:multiLevelType w:val="multilevel"/>
    <w:tmpl w:val="0A7A5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082E44"/>
    <w:multiLevelType w:val="multilevel"/>
    <w:tmpl w:val="30186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16cid:durableId="1504927503">
    <w:abstractNumId w:val="9"/>
  </w:num>
  <w:num w:numId="2" w16cid:durableId="1911186819">
    <w:abstractNumId w:val="19"/>
  </w:num>
  <w:num w:numId="3" w16cid:durableId="572277352">
    <w:abstractNumId w:val="19"/>
    <w:lvlOverride w:ilvl="0">
      <w:startOverride w:val="1"/>
    </w:lvlOverride>
  </w:num>
  <w:num w:numId="4" w16cid:durableId="1729915520">
    <w:abstractNumId w:val="10"/>
  </w:num>
  <w:num w:numId="5" w16cid:durableId="1372262779">
    <w:abstractNumId w:val="7"/>
  </w:num>
  <w:num w:numId="6" w16cid:durableId="1906378099">
    <w:abstractNumId w:val="6"/>
  </w:num>
  <w:num w:numId="7" w16cid:durableId="941033153">
    <w:abstractNumId w:val="5"/>
  </w:num>
  <w:num w:numId="8" w16cid:durableId="1441220395">
    <w:abstractNumId w:val="4"/>
  </w:num>
  <w:num w:numId="9" w16cid:durableId="1687049937">
    <w:abstractNumId w:val="8"/>
  </w:num>
  <w:num w:numId="10" w16cid:durableId="1226725820">
    <w:abstractNumId w:val="3"/>
  </w:num>
  <w:num w:numId="11" w16cid:durableId="165633471">
    <w:abstractNumId w:val="2"/>
  </w:num>
  <w:num w:numId="12" w16cid:durableId="734477457">
    <w:abstractNumId w:val="1"/>
  </w:num>
  <w:num w:numId="13" w16cid:durableId="343941252">
    <w:abstractNumId w:val="0"/>
  </w:num>
  <w:num w:numId="14" w16cid:durableId="143454667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69335515">
    <w:abstractNumId w:val="16"/>
  </w:num>
  <w:num w:numId="16" w16cid:durableId="1145925818">
    <w:abstractNumId w:val="14"/>
  </w:num>
  <w:num w:numId="17" w16cid:durableId="1874927218">
    <w:abstractNumId w:val="10"/>
    <w:lvlOverride w:ilvl="0">
      <w:startOverride w:val="1"/>
    </w:lvlOverride>
  </w:num>
  <w:num w:numId="18" w16cid:durableId="117340423">
    <w:abstractNumId w:val="12"/>
  </w:num>
  <w:num w:numId="19" w16cid:durableId="1382316759">
    <w:abstractNumId w:val="13"/>
  </w:num>
  <w:num w:numId="20" w16cid:durableId="1223056248">
    <w:abstractNumId w:val="17"/>
  </w:num>
  <w:num w:numId="21" w16cid:durableId="1497721948">
    <w:abstractNumId w:val="18"/>
  </w:num>
  <w:num w:numId="22" w16cid:durableId="1369380418">
    <w:abstractNumId w:val="15"/>
  </w:num>
  <w:num w:numId="23" w16cid:durableId="14601080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1B4"/>
    <w:rsid w:val="000766B2"/>
    <w:rsid w:val="00076EFD"/>
    <w:rsid w:val="00083B37"/>
    <w:rsid w:val="000A0612"/>
    <w:rsid w:val="001766D0"/>
    <w:rsid w:val="001A728E"/>
    <w:rsid w:val="001E042A"/>
    <w:rsid w:val="002151B4"/>
    <w:rsid w:val="00225505"/>
    <w:rsid w:val="002C1E7C"/>
    <w:rsid w:val="002C5A9E"/>
    <w:rsid w:val="003312ED"/>
    <w:rsid w:val="00354637"/>
    <w:rsid w:val="0036241F"/>
    <w:rsid w:val="00372441"/>
    <w:rsid w:val="0039148F"/>
    <w:rsid w:val="004018C1"/>
    <w:rsid w:val="00447C7C"/>
    <w:rsid w:val="004727F4"/>
    <w:rsid w:val="004A0A8D"/>
    <w:rsid w:val="004F1AEF"/>
    <w:rsid w:val="0052501B"/>
    <w:rsid w:val="00575B92"/>
    <w:rsid w:val="005C2A32"/>
    <w:rsid w:val="005D4DC9"/>
    <w:rsid w:val="005F7999"/>
    <w:rsid w:val="00626EDA"/>
    <w:rsid w:val="006D7FF8"/>
    <w:rsid w:val="00704472"/>
    <w:rsid w:val="007663B7"/>
    <w:rsid w:val="00791457"/>
    <w:rsid w:val="007C74FF"/>
    <w:rsid w:val="007E05CE"/>
    <w:rsid w:val="007F372E"/>
    <w:rsid w:val="00860762"/>
    <w:rsid w:val="008811A4"/>
    <w:rsid w:val="008D5E06"/>
    <w:rsid w:val="008D6D77"/>
    <w:rsid w:val="00954BFF"/>
    <w:rsid w:val="00964508"/>
    <w:rsid w:val="009657F0"/>
    <w:rsid w:val="00AA18EA"/>
    <w:rsid w:val="00AA316B"/>
    <w:rsid w:val="00B557F7"/>
    <w:rsid w:val="00BC1FD2"/>
    <w:rsid w:val="00BE5C1C"/>
    <w:rsid w:val="00C456E8"/>
    <w:rsid w:val="00C92C41"/>
    <w:rsid w:val="00CB73E8"/>
    <w:rsid w:val="00D47E2C"/>
    <w:rsid w:val="00D53813"/>
    <w:rsid w:val="00D57E3E"/>
    <w:rsid w:val="00DB24CB"/>
    <w:rsid w:val="00DF5013"/>
    <w:rsid w:val="00E46DE4"/>
    <w:rsid w:val="00E6306A"/>
    <w:rsid w:val="00E9640A"/>
    <w:rsid w:val="00F1586E"/>
    <w:rsid w:val="00F91181"/>
    <w:rsid w:val="00FA55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81B33"/>
  <w15:chartTrackingRefBased/>
  <w15:docId w15:val="{9C792E73-58A2-4308-8FA8-EAFDD03F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BE5C1C"/>
    <w:pPr>
      <w:ind w:left="720"/>
      <w:contextualSpacing/>
    </w:pPr>
  </w:style>
  <w:style w:type="paragraph" w:styleId="NormalWeb">
    <w:name w:val="Normal (Web)"/>
    <w:basedOn w:val="Normal"/>
    <w:uiPriority w:val="99"/>
    <w:semiHidden/>
    <w:unhideWhenUsed/>
    <w:rsid w:val="00D47E2C"/>
    <w:pPr>
      <w:spacing w:before="100" w:beforeAutospacing="1" w:after="100" w:afterAutospacing="1" w:line="240" w:lineRule="auto"/>
    </w:pPr>
    <w:rPr>
      <w:rFonts w:ascii="Times New Roman" w:eastAsia="Times New Roman" w:hAnsi="Times New Roman" w:cs="Times New Roman"/>
      <w:color w:val="auto"/>
      <w:sz w:val="24"/>
      <w:szCs w:val="24"/>
      <w:lang w:eastAsia="en-US" w:bidi="he-IL"/>
    </w:rPr>
  </w:style>
  <w:style w:type="character" w:styleId="Strong">
    <w:name w:val="Strong"/>
    <w:basedOn w:val="DefaultParagraphFont"/>
    <w:uiPriority w:val="22"/>
    <w:qFormat/>
    <w:rsid w:val="00D47E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20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i.barak\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EE22E648BAD4001A0C30FCFC0E76580"/>
        <w:category>
          <w:name w:val="General"/>
          <w:gallery w:val="placeholder"/>
        </w:category>
        <w:types>
          <w:type w:val="bbPlcHdr"/>
        </w:types>
        <w:behaviors>
          <w:behavior w:val="content"/>
        </w:behaviors>
        <w:guid w:val="{935AE6FD-F46E-443C-9FC1-173EB55AA6E2}"/>
      </w:docPartPr>
      <w:docPartBody>
        <w:p w:rsidR="00C043DF" w:rsidRDefault="001F3CA0">
          <w:pPr>
            <w:pStyle w:val="5EE22E648BAD4001A0C30FCFC0E76580"/>
          </w:pPr>
          <w:r>
            <w:t>Overview</w:t>
          </w:r>
        </w:p>
      </w:docPartBody>
    </w:docPart>
    <w:docPart>
      <w:docPartPr>
        <w:name w:val="2D98875D7C2E47FCA6E798B8C26F7DD3"/>
        <w:category>
          <w:name w:val="General"/>
          <w:gallery w:val="placeholder"/>
        </w:category>
        <w:types>
          <w:type w:val="bbPlcHdr"/>
        </w:types>
        <w:behaviors>
          <w:behavior w:val="content"/>
        </w:behaviors>
        <w:guid w:val="{73D0515A-3CB3-4B50-820D-4F6849BF3625}"/>
      </w:docPartPr>
      <w:docPartBody>
        <w:p w:rsidR="00C043DF" w:rsidRDefault="001F3CA0">
          <w:pPr>
            <w:pStyle w:val="2D98875D7C2E47FCA6E798B8C26F7DD3"/>
          </w:pPr>
          <w:r>
            <w:t>Project Background and Description</w:t>
          </w:r>
        </w:p>
      </w:docPartBody>
    </w:docPart>
    <w:docPart>
      <w:docPartPr>
        <w:name w:val="DA31E82945214B6FA7941B6C45A0A964"/>
        <w:category>
          <w:name w:val="General"/>
          <w:gallery w:val="placeholder"/>
        </w:category>
        <w:types>
          <w:type w:val="bbPlcHdr"/>
        </w:types>
        <w:behaviors>
          <w:behavior w:val="content"/>
        </w:behaviors>
        <w:guid w:val="{586E5ED4-AE3E-4C1D-B680-4779A47F916C}"/>
      </w:docPartPr>
      <w:docPartBody>
        <w:p w:rsidR="00C043DF" w:rsidRDefault="001F3CA0">
          <w:pPr>
            <w:pStyle w:val="DA31E82945214B6FA7941B6C45A0A964"/>
          </w:pPr>
          <w:r>
            <w:t>Project Scope</w:t>
          </w:r>
        </w:p>
      </w:docPartBody>
    </w:docPart>
    <w:docPart>
      <w:docPartPr>
        <w:name w:val="42D4126394314B2AB7F6100C3C4EE728"/>
        <w:category>
          <w:name w:val="General"/>
          <w:gallery w:val="placeholder"/>
        </w:category>
        <w:types>
          <w:type w:val="bbPlcHdr"/>
        </w:types>
        <w:behaviors>
          <w:behavior w:val="content"/>
        </w:behaviors>
        <w:guid w:val="{DEEA8166-E6C0-48E4-AD12-6B3DE4B89C20}"/>
      </w:docPartPr>
      <w:docPartBody>
        <w:p w:rsidR="00C043DF" w:rsidRDefault="001F3CA0">
          <w:pPr>
            <w:pStyle w:val="42D4126394314B2AB7F6100C3C4EE728"/>
          </w:pPr>
          <w:r>
            <w:t>High-Level Requirements</w:t>
          </w:r>
        </w:p>
      </w:docPartBody>
    </w:docPart>
    <w:docPart>
      <w:docPartPr>
        <w:name w:val="1A442EB52D824A54883959DC1C78EF03"/>
        <w:category>
          <w:name w:val="General"/>
          <w:gallery w:val="placeholder"/>
        </w:category>
        <w:types>
          <w:type w:val="bbPlcHdr"/>
        </w:types>
        <w:behaviors>
          <w:behavior w:val="content"/>
        </w:behaviors>
        <w:guid w:val="{E5DA5AF2-A646-4443-A5DE-95AE39649562}"/>
      </w:docPartPr>
      <w:docPartBody>
        <w:p w:rsidR="00C043DF" w:rsidRDefault="001F3CA0">
          <w:pPr>
            <w:pStyle w:val="1A442EB52D824A54883959DC1C78EF03"/>
          </w:pPr>
          <w:r>
            <w:t>The new system must include the following: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C74"/>
    <w:rsid w:val="001F3CA0"/>
    <w:rsid w:val="004116A2"/>
    <w:rsid w:val="00456C74"/>
    <w:rsid w:val="00696261"/>
    <w:rsid w:val="00AA18EA"/>
    <w:rsid w:val="00B34FE4"/>
    <w:rsid w:val="00BC3AF8"/>
    <w:rsid w:val="00C043DF"/>
    <w:rsid w:val="00FC4C5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52DF0B9B2E46EC95A5F5C0B3EE969E">
    <w:name w:val="9152DF0B9B2E46EC95A5F5C0B3EE969E"/>
  </w:style>
  <w:style w:type="paragraph" w:customStyle="1" w:styleId="5EE22E648BAD4001A0C30FCFC0E76580">
    <w:name w:val="5EE22E648BAD4001A0C30FCFC0E76580"/>
  </w:style>
  <w:style w:type="paragraph" w:customStyle="1" w:styleId="2D98875D7C2E47FCA6E798B8C26F7DD3">
    <w:name w:val="2D98875D7C2E47FCA6E798B8C26F7DD3"/>
  </w:style>
  <w:style w:type="paragraph" w:customStyle="1" w:styleId="1B2CFCE0C00A4EAC8BAD05A9D460825E">
    <w:name w:val="1B2CFCE0C00A4EAC8BAD05A9D460825E"/>
  </w:style>
  <w:style w:type="paragraph" w:customStyle="1" w:styleId="DA31E82945214B6FA7941B6C45A0A964">
    <w:name w:val="DA31E82945214B6FA7941B6C45A0A964"/>
  </w:style>
  <w:style w:type="paragraph" w:customStyle="1" w:styleId="6906E5E852594331834D59441B3EC366">
    <w:name w:val="6906E5E852594331834D59441B3EC366"/>
  </w:style>
  <w:style w:type="paragraph" w:customStyle="1" w:styleId="B55091DC8B8343F4B36133DE3007EAC3">
    <w:name w:val="B55091DC8B8343F4B36133DE3007EAC3"/>
  </w:style>
  <w:style w:type="paragraph" w:customStyle="1" w:styleId="D451F643F86D4F2582F13903F99157AB">
    <w:name w:val="D451F643F86D4F2582F13903F99157AB"/>
  </w:style>
  <w:style w:type="paragraph" w:customStyle="1" w:styleId="42D4126394314B2AB7F6100C3C4EE728">
    <w:name w:val="42D4126394314B2AB7F6100C3C4EE728"/>
  </w:style>
  <w:style w:type="paragraph" w:customStyle="1" w:styleId="88C278AB90C84F7ABEE55FB2E6B7700F">
    <w:name w:val="88C278AB90C84F7ABEE55FB2E6B7700F"/>
  </w:style>
  <w:style w:type="paragraph" w:customStyle="1" w:styleId="1A442EB52D824A54883959DC1C78EF03">
    <w:name w:val="1A442EB52D824A54883959DC1C78EF03"/>
  </w:style>
  <w:style w:type="paragraph" w:customStyle="1" w:styleId="E722856C65D34D1AA260B6E81232F508">
    <w:name w:val="E722856C65D34D1AA260B6E81232F508"/>
  </w:style>
  <w:style w:type="paragraph" w:customStyle="1" w:styleId="2BD0DC312A654B29B8B1706BF84A0159">
    <w:name w:val="2BD0DC312A654B29B8B1706BF84A0159"/>
  </w:style>
  <w:style w:type="paragraph" w:customStyle="1" w:styleId="BD5ACA0C1B7B47AFB00593D5DECA7516">
    <w:name w:val="BD5ACA0C1B7B47AFB00593D5DECA75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4</TotalTime>
  <Pages>4</Pages>
  <Words>1148</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asi.barak</dc:creator>
  <cp:lastModifiedBy>Noam Lahmani</cp:lastModifiedBy>
  <cp:revision>2</cp:revision>
  <dcterms:created xsi:type="dcterms:W3CDTF">2024-06-07T08:36:00Z</dcterms:created>
  <dcterms:modified xsi:type="dcterms:W3CDTF">2024-06-07T08:36:00Z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y fmtid="{D5CDD505-2E9C-101B-9397-08002B2CF9AE}" pid="16" name="GrammarlyDocumentId">
    <vt:lpwstr>4615410047853d2eb863977445800feba9fda37d3d4dcea4fbb1665aee7f8378</vt:lpwstr>
  </property>
</Properties>
</file>